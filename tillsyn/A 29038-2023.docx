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29038-2023 i Lunds kommun</w:t>
      </w:r>
    </w:p>
    <w:p>
      <w:r>
        <w:t>Detta dokument behandlar höga naturvärden i avverkningsamälan A 29038-2023 i Lunds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