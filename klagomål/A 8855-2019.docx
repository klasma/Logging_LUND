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8855-2019 i Lunds kommun</w:t>
      </w:r>
    </w:p>
    <w:p>
      <w:r>
        <w:t>Detta dokument behandlar höga naturvärden i avverkningsamälan A 8855-2019 i Lunds kommun. Denna avverkningsanmälan inkom 2019-02-07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desmeknopp (NT) och lövgroda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8855-2019.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6159014, E 398246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